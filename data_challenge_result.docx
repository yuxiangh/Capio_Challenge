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capio_data_challenge.docx</w:t>
      </w:r>
    </w:p>
    <w:p>
      <w:r>
        <w:t xml:space="preserve">Begin stamp is: 0.6899999976158142, Transcript result: </w:t>
      </w:r>
      <w:r>
        <w:t xml:space="preserve"> </w:t>
      </w:r>
      <w:r>
        <w:t>um</w:t>
      </w:r>
      <w:r>
        <w:t xml:space="preserve"> </w:t>
      </w:r>
    </w:p>
    <w:p>
      <w:r>
        <w:t xml:space="preserve">Begin stamp is: 2.5, Transcript result: </w:t>
      </w:r>
      <w:r>
        <w:t xml:space="preserve"> </w:t>
      </w:r>
      <w:r>
        <w:t>part</w:t>
      </w:r>
      <w:r>
        <w:t xml:space="preserve"> </w:t>
      </w:r>
      <w:r>
        <w:t>of</w:t>
      </w:r>
      <w:r>
        <w:t xml:space="preserve"> </w:t>
      </w:r>
      <w:r>
        <w:t>part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i</w:t>
      </w:r>
      <w:r>
        <w:t xml:space="preserve"> </w:t>
      </w:r>
      <w:r>
        <w:t>agree</w:t>
      </w:r>
      <w:r>
        <w:t xml:space="preserve"> </w:t>
      </w:r>
      <w:r>
        <w:t>with</w:t>
      </w:r>
      <w:r>
        <w:t xml:space="preserve"> </w:t>
      </w:r>
      <w:r>
        <w:t>you</w:t>
      </w:r>
      <w:r>
        <w:t xml:space="preserve"> </w:t>
      </w:r>
      <w:r>
        <w:t>sometimes</w:t>
      </w:r>
      <w:r>
        <w:t xml:space="preserve"> </w:t>
      </w:r>
      <w:r>
        <w:t>it</w:t>
      </w:r>
      <w:r>
        <w:t xml:space="preserve"> </w:t>
      </w:r>
      <w:r>
        <w:t>sounds</w:t>
      </w:r>
      <w:r>
        <w:t xml:space="preserve"> </w:t>
      </w:r>
      <w:r>
        <w:t>like</w:t>
      </w:r>
      <w:r>
        <w:t xml:space="preserve"> </w:t>
      </w:r>
      <w:r>
        <w:t>a</w:t>
      </w:r>
      <w:r>
        <w:t xml:space="preserve"> </w:t>
      </w:r>
      <w:r>
        <w:t>lot</w:t>
      </w:r>
      <w:r>
        <w:t xml:space="preserve"> </w:t>
      </w:r>
      <w:r>
        <w:t>but</w:t>
      </w:r>
      <w:r>
        <w:t xml:space="preserve"> </w:t>
      </w:r>
      <w:r>
        <w:t>i</w:t>
      </w:r>
      <w:r>
        <w:t xml:space="preserve"> </w:t>
      </w:r>
      <w:r>
        <w:t>think</w:t>
      </w:r>
      <w:r>
        <w:t xml:space="preserve"> </w:t>
      </w:r>
      <w:r>
        <w:t>less</w:t>
      </w:r>
      <w:r>
        <w:t xml:space="preserve"> </w:t>
      </w:r>
      <w:r>
        <w:t>than</w:t>
      </w:r>
      <w:r>
        <w:t xml:space="preserve"> </w:t>
      </w:r>
      <w:r>
        <w:t>a</w:t>
      </w:r>
      <w:r>
        <w:t xml:space="preserve"> </w:t>
      </w:r>
      <w:r>
        <w:t>year</w:t>
      </w:r>
      <w:r>
        <w:t xml:space="preserve"> </w:t>
      </w:r>
    </w:p>
    <w:p>
      <w:r>
        <w:t xml:space="preserve">Begin stamp is: 9.710000038146973, Transcript result: </w:t>
      </w:r>
      <w:r>
        <w:t xml:space="preserve"> </w:t>
      </w:r>
      <w:r>
        <w:t>they</w:t>
      </w:r>
      <w:r>
        <w:t xml:space="preserve"> </w:t>
      </w:r>
      <w:r>
        <w:t>don't</w:t>
      </w:r>
      <w:r>
        <w:t xml:space="preserve"> </w:t>
      </w:r>
      <w:r>
        <w:t>learn</w:t>
      </w:r>
      <w:r>
        <w:t xml:space="preserve"> </w:t>
      </w:r>
      <w:r>
        <w:t>enough</w:t>
      </w:r>
      <w:r>
        <w:t xml:space="preserve"> </w:t>
      </w:r>
    </w:p>
    <w:p>
      <w:r>
        <w:t xml:space="preserve">Begin stamp is: 12.09000015258789, Transcript result: </w:t>
      </w:r>
      <w:r>
        <w:t xml:space="preserve"> </w:t>
      </w:r>
      <w:r>
        <w:t>i</w:t>
      </w:r>
      <w:r>
        <w:t xml:space="preserve"> </w:t>
      </w:r>
      <w:r>
        <w:t>think</w:t>
      </w:r>
      <w:r>
        <w:t xml:space="preserve"> </w:t>
      </w:r>
      <w:r>
        <w:t>you</w:t>
      </w:r>
      <w:r>
        <w:t xml:space="preserve"> </w:t>
      </w:r>
      <w:r>
        <w:t>just</w:t>
      </w:r>
      <w:r>
        <w:t xml:space="preserve"> </w:t>
      </w:r>
      <w:r>
        <w:t>about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rPr>
          <w:color w:val="FF0000"/>
        </w:rPr>
        <w:t>ready</w:t>
      </w:r>
      <w:r>
        <w:t xml:space="preserve"> </w:t>
      </w:r>
      <w:r>
        <w:t>from</w:t>
      </w:r>
      <w:r>
        <w:t xml:space="preserve"> </w:t>
      </w:r>
      <w:r>
        <w:t>home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full</w:t>
      </w:r>
      <w:r>
        <w:t xml:space="preserve"> </w:t>
      </w:r>
      <w:r>
        <w:t>year</w:t>
      </w:r>
      <w:r>
        <w:t xml:space="preserve"> </w:t>
      </w:r>
    </w:p>
    <w:p>
      <w:r>
        <w:t xml:space="preserve">Begin stamp is: 16.290000915527344, Transcript result: </w:t>
      </w:r>
      <w:r>
        <w:t xml:space="preserve"> </w:t>
      </w:r>
      <w:r>
        <w:t>under</w:t>
      </w:r>
      <w:r>
        <w:t xml:space="preserve"> </w:t>
      </w:r>
      <w:r>
        <w:t>less</w:t>
      </w:r>
      <w:r>
        <w:t xml:space="preserve"> </w:t>
      </w:r>
      <w:r>
        <w:t>than</w:t>
      </w:r>
      <w:r>
        <w:t xml:space="preserve"> </w:t>
      </w:r>
      <w:r>
        <w:t>ideal</w:t>
      </w:r>
      <w:r>
        <w:t xml:space="preserve"> </w:t>
      </w:r>
      <w:r>
        <w:t>conditions</w:t>
      </w:r>
      <w:r>
        <w:t xml:space="preserve"> </w:t>
      </w:r>
    </w:p>
    <w:p>
      <w:r>
        <w:t xml:space="preserve">Begin stamp is: 20.149999618530273, Transcript result: 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some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uh</w:t>
      </w:r>
      <w:r>
        <w:t xml:space="preserve"> </w:t>
      </w:r>
      <w:r>
        <w:t>uh</w:t>
      </w:r>
      <w:r>
        <w:t xml:space="preserve"> </w:t>
      </w:r>
      <w:r>
        <w:t>you</w:t>
      </w:r>
      <w:r>
        <w:t xml:space="preserve"> </w:t>
      </w:r>
      <w:r>
        <w:t>know</w:t>
      </w:r>
      <w:r>
        <w:t xml:space="preserve"> </w:t>
      </w:r>
      <w:r>
        <w:t>lessons</w:t>
      </w:r>
      <w:r>
        <w:t xml:space="preserve"> </w:t>
      </w:r>
      <w:r>
        <w:t>it</w:t>
      </w:r>
      <w:r>
        <w:t xml:space="preserve"> </w:t>
      </w:r>
      <w:r>
        <w:t>really</w:t>
      </w:r>
      <w:r>
        <w:t xml:space="preserve"> </w:t>
      </w:r>
      <w:r>
        <w:t>need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learned</w:t>
      </w:r>
      <w:r>
        <w:t xml:space="preserve"> </w:t>
      </w:r>
    </w:p>
    <w:p>
      <w:r>
        <w:t xml:space="preserve">Begin stamp is: 24.26999855041504, Transcript result: </w:t>
      </w:r>
      <w:r>
        <w:t xml:space="preserve"> </w:t>
      </w:r>
      <w:r>
        <w:t>may</w:t>
      </w:r>
      <w:r>
        <w:t xml:space="preserve"> </w:t>
      </w:r>
      <w:r>
        <w:t>may</w:t>
      </w:r>
      <w:r>
        <w:t xml:space="preserve"> </w:t>
      </w:r>
      <w:r>
        <w:t>i</w:t>
      </w:r>
      <w:r>
        <w:t xml:space="preserve"> </w:t>
      </w:r>
      <w:r>
        <w:t>ask</w:t>
      </w:r>
      <w:r>
        <w:t xml:space="preserve"> </w:t>
      </w:r>
      <w:r>
        <w:t>how</w:t>
      </w:r>
      <w:r>
        <w:t xml:space="preserve"> </w:t>
      </w:r>
      <w:r>
        <w:t>old</w:t>
      </w:r>
      <w:r>
        <w:t xml:space="preserve"> </w:t>
      </w:r>
      <w:r>
        <w:t>you</w:t>
      </w:r>
      <w:r>
        <w:t xml:space="preserve"> </w:t>
      </w:r>
      <w:r>
        <w:t>are</w:t>
      </w:r>
      <w:r>
        <w:t xml:space="preserve"> </w:t>
      </w:r>
    </w:p>
    <w:p>
      <w:r>
        <w:t xml:space="preserve">Begin stamp is: 26.93000030517578, Transcript result: </w:t>
      </w:r>
      <w:r>
        <w:t xml:space="preserve"> </w:t>
      </w:r>
      <w:r>
        <w:t>twenty</w:t>
      </w:r>
      <w:r>
        <w:t xml:space="preserve"> </w:t>
      </w:r>
      <w:r>
        <w:t>six</w:t>
      </w:r>
      <w:r>
        <w:t xml:space="preserve"> </w:t>
      </w:r>
      <w:r>
        <w:t>year</w:t>
      </w:r>
      <w:r>
        <w:t xml:space="preserve"> </w:t>
      </w:r>
      <w:r>
        <w:t>young</w:t>
      </w:r>
      <w:r>
        <w:t xml:space="preserve"> </w:t>
      </w:r>
      <w:r>
        <w:t>enough</w:t>
      </w:r>
      <w:r>
        <w:t xml:space="preserve"> </w:t>
      </w:r>
      <w:r>
        <w:t>so</w:t>
      </w:r>
      <w:r>
        <w:t xml:space="preserve"> </w:t>
      </w:r>
      <w:r>
        <w:t>you</w:t>
      </w:r>
      <w:r>
        <w:t xml:space="preserve"> </w:t>
      </w:r>
      <w:r>
        <w:t>might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affected</w:t>
      </w:r>
      <w:r>
        <w:t xml:space="preserve"> </w:t>
      </w:r>
      <w:r>
        <w:t>rate</w:t>
      </w:r>
      <w:r>
        <w:t xml:space="preserve"> </w:t>
      </w:r>
    </w:p>
    <w:p>
      <w:r>
        <w:t xml:space="preserve">Begin stamp is: 32.279998779296875, Transcript result: </w:t>
      </w:r>
      <w:r>
        <w:t xml:space="preserve"> </w:t>
      </w:r>
      <w:r>
        <w:t>so</w:t>
      </w:r>
      <w:r>
        <w:t xml:space="preserve"> </w:t>
      </w:r>
      <w:r>
        <w:t>yeah</w:t>
      </w:r>
      <w:r>
        <w:t xml:space="preserve"> </w:t>
      </w:r>
      <w:r>
        <w:t>i</w:t>
      </w:r>
      <w:r>
        <w:t xml:space="preserve"> </w:t>
      </w:r>
      <w:r>
        <w:t>really</w:t>
      </w:r>
      <w:r>
        <w:t xml:space="preserve"> </w:t>
      </w:r>
      <w:r>
        <w:t>i</w:t>
      </w:r>
      <w:r>
        <w:t xml:space="preserve"> </w:t>
      </w:r>
      <w:r>
        <w:t>really</w:t>
      </w:r>
      <w:r>
        <w:t xml:space="preserve"> </w:t>
      </w:r>
      <w:r>
        <w:t>feel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um</w:t>
      </w:r>
      <w:r>
        <w:t xml:space="preserve"> </w:t>
      </w:r>
      <w:r>
        <w:t>if</w:t>
      </w:r>
      <w:r>
        <w:t xml:space="preserve"> </w:t>
      </w:r>
      <w:r>
        <w:t>every</w:t>
      </w:r>
      <w:r>
        <w:t xml:space="preserve"> </w:t>
      </w:r>
      <w:r>
        <w:t>kid</w:t>
      </w:r>
      <w:r>
        <w:t xml:space="preserve"> </w:t>
      </w:r>
      <w:r>
        <w:t>had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away</w:t>
      </w:r>
      <w:r>
        <w:t xml:space="preserve"> </w:t>
      </w:r>
      <w:r>
        <w:t>from</w:t>
      </w:r>
      <w:r>
        <w:t xml:space="preserve"> </w:t>
      </w:r>
      <w:r>
        <w:t>home</w:t>
      </w:r>
      <w:r>
        <w:t xml:space="preserve"> </w:t>
      </w:r>
    </w:p>
    <w:p>
      <w:r>
        <w:t xml:space="preserve">Begin stamp is: 37.93842315673828, Transcript result: </w:t>
      </w:r>
      <w:r>
        <w:t xml:space="preserve"> </w:t>
      </w:r>
      <w:r>
        <w:rPr>
          <w:color w:val="FF0000"/>
        </w:rPr>
        <w:t>wh</w:t>
      </w:r>
      <w:r>
        <w:t xml:space="preserve"> </w:t>
      </w:r>
      <w:r>
        <w:t>when</w:t>
      </w:r>
      <w:r>
        <w:t xml:space="preserve"> </w:t>
      </w:r>
      <w:r>
        <w:t>they</w:t>
      </w:r>
      <w:r>
        <w:t xml:space="preserve"> </w:t>
      </w:r>
      <w:r>
        <w:t>got</w:t>
      </w:r>
      <w:r>
        <w:t xml:space="preserve"> </w:t>
      </w:r>
      <w:r>
        <w:t>back</w:t>
      </w:r>
      <w:r>
        <w:t xml:space="preserve"> </w:t>
      </w:r>
      <w:r>
        <w:t>they</w:t>
      </w:r>
      <w:r>
        <w:t xml:space="preserve"> </w:t>
      </w:r>
      <w:r>
        <w:t>certainly</w:t>
      </w:r>
      <w:r>
        <w:t xml:space="preserve"> </w:t>
      </w:r>
      <w:r>
        <w:t>would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different</w:t>
      </w:r>
      <w:r>
        <w:t xml:space="preserve"> </w:t>
      </w:r>
      <w:r>
        <w:t>uh</w:t>
      </w:r>
      <w:r>
        <w:t xml:space="preserve"> </w:t>
      </w:r>
      <w:r>
        <w:t>perspective</w:t>
      </w:r>
      <w:r>
        <w:t xml:space="preserve"> </w:t>
      </w:r>
    </w:p>
    <w:p>
      <w:r>
        <w:t xml:space="preserve">Begin stamp is: 45.08000183105469, Transcript result: </w:t>
      </w:r>
      <w:r>
        <w:t xml:space="preserve"> </w:t>
      </w:r>
      <w:r>
        <w:t>yeah</w:t>
      </w:r>
      <w:r>
        <w:t xml:space="preserve"> </w:t>
      </w:r>
      <w:r>
        <w:t>i</w:t>
      </w:r>
      <w:r>
        <w:t xml:space="preserve"> </w:t>
      </w:r>
      <w:r>
        <w:t>mean</w:t>
      </w:r>
      <w:r>
        <w:t xml:space="preserve"> </w:t>
      </w:r>
      <w:r>
        <w:rPr>
          <w:color w:val="FF7F50"/>
        </w:rPr>
        <w:t>the</w:t>
      </w:r>
      <w:r>
        <w:t xml:space="preserve"> </w:t>
      </w:r>
    </w:p>
    <w:p>
      <w:r>
        <w:t xml:space="preserve">Begin stamp is: 49.099998474121094, Transcript result: </w:t>
      </w:r>
      <w:r>
        <w:t xml:space="preserve"> </w:t>
      </w:r>
      <w:r>
        <w:t>yeah</w:t>
      </w:r>
      <w:r>
        <w:t xml:space="preserve"> </w:t>
      </w:r>
      <w:r>
        <w:t>and</w:t>
      </w:r>
      <w:r>
        <w:t xml:space="preserve"> </w:t>
      </w:r>
      <w:r>
        <w:t>you</w:t>
      </w:r>
      <w:r>
        <w:t xml:space="preserve"> </w:t>
      </w:r>
      <w:r>
        <w:t>know</w:t>
      </w:r>
      <w:r>
        <w:t xml:space="preserve"> </w:t>
      </w:r>
      <w:r>
        <w:t>mom</w:t>
      </w:r>
      <w:r>
        <w:t xml:space="preserve"> </w:t>
      </w:r>
      <w:r>
        <w:t>and</w:t>
      </w:r>
      <w:r>
        <w:t xml:space="preserve"> </w:t>
      </w:r>
      <w:r>
        <w:t>dad</w:t>
      </w:r>
      <w:r>
        <w:t xml:space="preserve"> </w:t>
      </w:r>
      <w:r>
        <w:rPr>
          <w:color w:val="FF0000"/>
        </w:rPr>
        <w:t>and</w:t>
      </w:r>
      <w:r>
        <w:t xml:space="preserve"> </w:t>
      </w:r>
      <w:r>
        <w:t>home</w:t>
      </w:r>
      <w:r>
        <w:t xml:space="preserve"> </w:t>
      </w:r>
      <w:r>
        <w:t>look</w:t>
      </w:r>
      <w:r>
        <w:t xml:space="preserve"> </w:t>
      </w:r>
      <w:r>
        <w:t>a</w:t>
      </w:r>
      <w:r>
        <w:t xml:space="preserve"> </w:t>
      </w:r>
      <w:r>
        <w:t>lot</w:t>
      </w:r>
      <w:r>
        <w:t xml:space="preserve"> </w:t>
      </w:r>
      <w:r>
        <w:t>better</w:t>
      </w:r>
      <w:r>
        <w:t xml:space="preserve"> </w:t>
      </w:r>
    </w:p>
    <w:p>
      <w:r>
        <w:t xml:space="preserve">Begin stamp is: 53.290000915527344, Transcript result: </w:t>
      </w:r>
      <w:r>
        <w:t xml:space="preserve"> </w:t>
      </w:r>
      <w:r>
        <w:t>you've</w:t>
      </w:r>
      <w:r>
        <w:t xml:space="preserve"> </w:t>
      </w:r>
      <w:r>
        <w:t>been</w:t>
      </w:r>
      <w:r>
        <w:t xml:space="preserve"> </w:t>
      </w:r>
      <w:r>
        <w:t>away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t>don't</w:t>
      </w:r>
      <w:r>
        <w:t xml:space="preserve"> </w:t>
      </w:r>
      <w:r>
        <w:t>mean</w:t>
      </w:r>
      <w:r>
        <w:t xml:space="preserve"> </w:t>
      </w:r>
      <w:r>
        <w:t>even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foreign</w:t>
      </w:r>
      <w:r>
        <w:t xml:space="preserve"> </w:t>
      </w:r>
      <w:r>
        <w:t>country</w:t>
      </w:r>
      <w:r>
        <w:t xml:space="preserve"> </w:t>
      </w:r>
      <w:r>
        <w:t>you</w:t>
      </w:r>
      <w:r>
        <w:t xml:space="preserve"> </w:t>
      </w:r>
      <w:r>
        <w:t>know</w:t>
      </w:r>
      <w:r>
        <w:t xml:space="preserve"> </w:t>
      </w:r>
      <w:r>
        <w:t>i</w:t>
      </w:r>
      <w:r>
        <w:t xml:space="preserve"> </w:t>
      </w:r>
      <w:r>
        <w:t>mean</w:t>
      </w:r>
      <w:r>
        <w:t xml:space="preserve"> </w:t>
      </w:r>
      <w:r>
        <w:t>if</w:t>
      </w:r>
      <w:r>
        <w:t xml:space="preserve"> </w:t>
      </w:r>
      <w:r>
        <w:t>you're</w:t>
      </w:r>
      <w:r>
        <w:t xml:space="preserve"> </w:t>
      </w:r>
      <w:r>
        <w:t>just</w:t>
      </w:r>
      <w:r>
        <w:t xml:space="preserve"> </w:t>
      </w:r>
      <w:r>
        <w:t>away</w:t>
      </w:r>
      <w:r>
        <w:t xml:space="preserve"> </w:t>
      </w:r>
      <w:r>
        <w:t>from</w:t>
      </w:r>
      <w:r>
        <w:t xml:space="preserve"> </w:t>
      </w:r>
      <w:r>
        <w:t>home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year</w:t>
      </w:r>
      <w:r>
        <w:t xml:space="preserve"> </w:t>
      </w:r>
    </w:p>
    <w:p>
      <w:r>
        <w:t xml:space="preserve">Begin stamp is: 60.18000030517578, Transcript result: </w:t>
      </w:r>
      <w:r>
        <w:t xml:space="preserve"> </w:t>
      </w:r>
      <w:r>
        <w:t>without</w:t>
      </w:r>
      <w:r>
        <w:t xml:space="preserve"> </w:t>
      </w:r>
      <w:r>
        <w:t>the</w:t>
      </w:r>
      <w:r>
        <w:t xml:space="preserve"> </w:t>
      </w:r>
      <w:r>
        <w:t>comforts</w:t>
      </w:r>
      <w:r>
        <w:t xml:space="preserve"> </w:t>
      </w:r>
      <w:r>
        <w:rPr>
          <w:color w:val="FF7F50"/>
        </w:rPr>
        <w:t>of</w:t>
      </w:r>
      <w:r>
        <w:t xml:space="preserve"> </w:t>
      </w:r>
      <w:r>
        <w:t>that</w:t>
      </w:r>
      <w:r>
        <w:t xml:space="preserve"> </w:t>
      </w:r>
      <w:r>
        <w:t>mom</w:t>
      </w:r>
      <w:r>
        <w:t xml:space="preserve"> </w:t>
      </w:r>
      <w:r>
        <w:t>and</w:t>
      </w:r>
      <w:r>
        <w:t xml:space="preserve"> </w:t>
      </w:r>
      <w:r>
        <w:t>dad</w:t>
      </w:r>
      <w:r>
        <w:t xml:space="preserve"> </w:t>
      </w:r>
      <w:r>
        <w:t>provide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mean</w:t>
      </w:r>
      <w:r>
        <w:t xml:space="preserve"> </w:t>
      </w:r>
      <w:r>
        <w:t>if</w:t>
      </w:r>
      <w:r>
        <w:t xml:space="preserve"> </w:t>
      </w:r>
      <w:r>
        <w:t>you're</w:t>
      </w:r>
      <w:r>
        <w:t xml:space="preserve"> </w:t>
      </w:r>
      <w:r>
        <w:t>lucky</w:t>
      </w:r>
      <w:r>
        <w:t xml:space="preserve"> </w:t>
      </w:r>
      <w:r>
        <w:t>enough</w:t>
      </w:r>
      <w:r>
        <w:t xml:space="preserve"> </w:t>
      </w:r>
      <w:r>
        <w:t>to</w:t>
      </w:r>
      <w:r>
        <w:t xml:space="preserve"> </w:t>
      </w:r>
      <w:r>
        <w:t>have</w:t>
      </w:r>
      <w:r>
        <w:t xml:space="preserve"> </w:t>
      </w:r>
      <w:r>
        <w:t>both</w:t>
      </w:r>
      <w:r>
        <w:t xml:space="preserve"> </w:t>
      </w:r>
      <w:r>
        <w:t>but</w:t>
      </w:r>
      <w:r>
        <w:t xml:space="preserve"> </w:t>
      </w:r>
      <w:r>
        <w:t>uh</w:t>
      </w:r>
      <w:r>
        <w:t xml:space="preserve"> </w:t>
      </w:r>
      <w:r>
        <w:t>but</w:t>
      </w:r>
      <w:r>
        <w:t xml:space="preserve"> </w:t>
      </w:r>
      <w:r>
        <w:t>uh</w:t>
      </w:r>
      <w:r>
        <w:t xml:space="preserve"> </w:t>
      </w:r>
      <w:r>
        <w:t>yeah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think</w:t>
      </w:r>
      <w:r>
        <w:t xml:space="preserve"> </w:t>
      </w:r>
      <w:r>
        <w:t>it</w:t>
      </w:r>
      <w:r>
        <w:t xml:space="preserve"> </w:t>
      </w:r>
      <w:r>
        <w:t>would</w:t>
      </w:r>
      <w:r>
        <w:t xml:space="preserve"> </w:t>
      </w:r>
      <w:r>
        <w:t>be</w:t>
      </w:r>
      <w:r>
        <w:t xml:space="preserve"> </w:t>
      </w:r>
      <w:r>
        <w:t>wonderful</w:t>
      </w:r>
      <w:r>
        <w:t xml:space="preserve"> </w:t>
      </w:r>
    </w:p>
    <w:p>
      <w:r>
        <w:t xml:space="preserve">Begin stamp is: 70.19000244140625, Transcript result: 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t>think</w:t>
      </w:r>
      <w:r>
        <w:t xml:space="preserve"> </w:t>
      </w:r>
      <w:r>
        <w:t>it</w:t>
      </w:r>
      <w:r>
        <w:t xml:space="preserve"> </w:t>
      </w:r>
      <w:r>
        <w:t>would</w:t>
      </w:r>
      <w:r>
        <w:t xml:space="preserve"> </w:t>
      </w:r>
      <w:r>
        <w:t>broaden</w:t>
      </w:r>
      <w:r>
        <w:t xml:space="preserve"> </w:t>
      </w:r>
      <w:r>
        <w:t>the</w:t>
      </w:r>
      <w:r>
        <w:t xml:space="preserve"> </w:t>
      </w:r>
      <w:r>
        <w:t>horizons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kids</w:t>
      </w:r>
      <w:r>
        <w:t xml:space="preserve"> </w:t>
      </w:r>
      <w:r>
        <w:t>for</w:t>
      </w:r>
      <w:r>
        <w:t xml:space="preserve"> </w:t>
      </w:r>
      <w:r>
        <w:t>really</w:t>
      </w:r>
      <w:r>
        <w:t xml:space="preserve"> </w:t>
      </w:r>
    </w:p>
    <w:p>
      <w:r>
        <w:t xml:space="preserve">Begin stamp is: 76.00999450683594, Transcript result: </w:t>
      </w:r>
      <w:r>
        <w:t xml:space="preserve"> </w:t>
      </w:r>
      <w:r>
        <w:t>the</w:t>
      </w:r>
      <w:r>
        <w:t xml:space="preserve"> </w:t>
      </w:r>
      <w:r>
        <w:t>way</w:t>
      </w:r>
      <w:r>
        <w:t xml:space="preserve"> </w:t>
      </w:r>
      <w:r>
        <w:t>the</w:t>
      </w:r>
      <w:r>
        <w:t xml:space="preserve"> </w:t>
      </w:r>
      <w:r>
        <w:t>rest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the</w:t>
      </w:r>
      <w:r>
        <w:t xml:space="preserve"> </w:t>
      </w:r>
      <w:r>
        <w:t>rest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country</w:t>
      </w:r>
      <w:r>
        <w:t xml:space="preserve"> </w:t>
      </w:r>
      <w:r>
        <w:t>lives</w:t>
      </w:r>
      <w:r>
        <w:t xml:space="preserve"> </w:t>
      </w:r>
    </w:p>
    <w:p>
      <w:r>
        <w:t xml:space="preserve">Begin stamp is: 83.43000030517578, Transcript result: </w:t>
      </w:r>
      <w:r>
        <w:t xml:space="preserve"> </w:t>
      </w:r>
      <w:r>
        <w:t>it's</w:t>
      </w:r>
      <w:r>
        <w:t xml:space="preserve"> </w:t>
      </w:r>
      <w:r>
        <w:t>a</w:t>
      </w:r>
      <w:r>
        <w:t xml:space="preserve"> </w:t>
      </w:r>
      <w:r>
        <w:t>it's</w:t>
      </w:r>
      <w:r>
        <w:t xml:space="preserve"> </w:t>
      </w:r>
      <w:r>
        <w:t>a</w:t>
      </w:r>
      <w:r>
        <w:t xml:space="preserve"> </w:t>
      </w:r>
      <w:r>
        <w:t>matter</w:t>
      </w:r>
      <w:r>
        <w:t xml:space="preserve"> </w:t>
      </w:r>
      <w:r>
        <w:t>of</w:t>
      </w:r>
      <w:r>
        <w:t xml:space="preserve"> </w:t>
      </w:r>
      <w:r>
        <w:t>getting</w:t>
      </w:r>
      <w:r>
        <w:t xml:space="preserve"> </w:t>
      </w:r>
      <w:r>
        <w:t>a</w:t>
      </w:r>
      <w:r>
        <w:t xml:space="preserve"> </w:t>
      </w:r>
      <w:r>
        <w:t>feeling</w:t>
      </w:r>
      <w:r>
        <w:t xml:space="preserve"> </w:t>
      </w:r>
      <w:r>
        <w:t>for</w:t>
      </w:r>
      <w:r>
        <w:t xml:space="preserve"> </w:t>
      </w:r>
      <w:r>
        <w:t>humanity</w:t>
      </w:r>
      <w:r>
        <w:t xml:space="preserve"> </w:t>
      </w:r>
      <w:r>
        <w:t>itself</w:t>
      </w:r>
      <w:r>
        <w:t xml:space="preserve"> </w:t>
      </w:r>
      <w:r>
        <w:t>i</w:t>
      </w:r>
      <w:r>
        <w:t xml:space="preserve"> </w:t>
      </w:r>
      <w:r>
        <w:t>think</w:t>
      </w:r>
      <w:r>
        <w:t xml:space="preserve"> </w:t>
      </w:r>
    </w:p>
    <w:p>
      <w:r>
        <w:t xml:space="preserve">Begin stamp is: 89.33000183105469, Transcript result: </w:t>
      </w:r>
      <w:r>
        <w:t xml:space="preserve"> </w:t>
      </w:r>
      <w:r>
        <w:t>have</w:t>
      </w:r>
      <w:r>
        <w:t xml:space="preserve"> </w:t>
      </w:r>
      <w:r>
        <w:t>you</w:t>
      </w:r>
      <w:r>
        <w:t xml:space="preserve"> </w:t>
      </w:r>
      <w:r>
        <w:t>been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service</w:t>
      </w:r>
      <w:r>
        <w:t xml:space="preserve"> </w:t>
      </w:r>
      <w:r>
        <w:t>at</w:t>
      </w:r>
      <w:r>
        <w:t xml:space="preserve"> </w:t>
      </w:r>
      <w:r>
        <w:t>all</w:t>
      </w:r>
      <w:r>
        <w:t xml:space="preserve"> </w:t>
      </w:r>
    </w:p>
    <w:p>
      <w:r>
        <w:t xml:space="preserve">Begin stamp is: 97.28278350830078, Transcript result: </w:t>
      </w:r>
      <w:r>
        <w:t xml:space="preserve"> </w:t>
      </w:r>
      <w:r>
        <w:t>or</w:t>
      </w:r>
      <w:r>
        <w:t xml:space="preserve"> </w:t>
      </w:r>
      <w:r>
        <w:t>listen</w:t>
      </w:r>
      <w:r>
        <w:t xml:space="preserve"> </w:t>
      </w:r>
      <w:r>
        <w:rPr>
          <w:color w:val="FF0000"/>
        </w:rPr>
        <w:t>uh</w:t>
      </w:r>
      <w:r>
        <w:t xml:space="preserve"> </w:t>
      </w:r>
      <w:r>
        <w:t>that</w:t>
      </w:r>
      <w:r>
        <w:t xml:space="preserve"> </w:t>
      </w:r>
      <w:r>
        <w:t>isn't</w:t>
      </w:r>
      <w:r>
        <w:t xml:space="preserve"> </w:t>
      </w:r>
      <w:r>
        <w:t>even</w:t>
      </w:r>
      <w:r>
        <w:t xml:space="preserve"> </w:t>
      </w:r>
      <w:r>
        <w:t>funny</w:t>
      </w:r>
      <w:r>
        <w:t xml:space="preserve"> </w:t>
      </w:r>
      <w:r>
        <w:t>i</w:t>
      </w:r>
      <w:r>
        <w:t xml:space="preserve"> </w:t>
      </w:r>
      <w:r>
        <w:t>don't</w:t>
      </w:r>
      <w:r>
        <w:t xml:space="preserve"> </w:t>
      </w:r>
      <w:r>
        <w:t>know</w:t>
      </w:r>
      <w:r>
        <w:t xml:space="preserve"> </w:t>
      </w:r>
      <w:r>
        <w:t>why</w:t>
      </w:r>
      <w:r>
        <w:t xml:space="preserve"> </w:t>
      </w:r>
      <w:r>
        <w:t>i</w:t>
      </w:r>
      <w:r>
        <w:t xml:space="preserve"> </w:t>
      </w:r>
      <w:r>
        <w:t>laughed</w:t>
      </w:r>
      <w:r>
        <w:t xml:space="preserve"> </w:t>
      </w:r>
      <w:r>
        <w:t>please</w:t>
      </w:r>
      <w:r>
        <w:t xml:space="preserve"> </w:t>
      </w:r>
      <w:r>
        <w:t>forgive</w:t>
      </w:r>
      <w:r>
        <w:t xml:space="preserve"> </w:t>
      </w:r>
      <w:r>
        <w:t>me</w:t>
      </w:r>
      <w:r>
        <w:t xml:space="preserve"> </w:t>
      </w:r>
      <w:r>
        <w:t>it</w:t>
      </w:r>
      <w:r>
        <w:t xml:space="preserve"> </w:t>
      </w:r>
      <w:r>
        <w:rPr>
          <w:color w:val="FF7F50"/>
        </w:rPr>
        <w:t>asks</w:t>
      </w:r>
      <w:r>
        <w:t xml:space="preserve"> </w:t>
      </w:r>
      <w:r>
        <w:t>it</w:t>
      </w:r>
      <w:r>
        <w:t xml:space="preserve"> </w:t>
      </w:r>
      <w:r>
        <w:t>has</w:t>
      </w:r>
      <w:r>
        <w:t xml:space="preserve"> </w:t>
      </w:r>
      <w:r>
        <w:t>to</w:t>
      </w:r>
      <w:r>
        <w:t xml:space="preserve"> </w:t>
      </w:r>
      <w:r>
        <w:t>have</w:t>
      </w:r>
      <w:r>
        <w:t xml:space="preserve"> </w:t>
      </w:r>
      <w:r>
        <w:t>been</w:t>
      </w:r>
      <w:r>
        <w:t xml:space="preserve"> </w:t>
      </w:r>
      <w:r>
        <w:t>awful</w:t>
      </w:r>
      <w:r>
        <w:t xml:space="preserve"> </w:t>
      </w:r>
    </w:p>
    <w:p>
      <w:r>
        <w:t xml:space="preserve">Begin stamp is: 111.97000122070312, Transcript result: </w:t>
      </w:r>
      <w:r>
        <w:t xml:space="preserve"> </w:t>
      </w:r>
      <w:r>
        <w:t>it's</w:t>
      </w:r>
      <w:r>
        <w:t xml:space="preserve"> </w:t>
      </w:r>
      <w:r>
        <w:t>uh</w:t>
      </w:r>
      <w:r>
        <w:t xml:space="preserve"> </w:t>
      </w:r>
      <w:r>
        <w:rPr>
          <w:color w:val="FF0000"/>
        </w:rPr>
        <w:t>i</w:t>
      </w:r>
      <w:r>
        <w:t xml:space="preserve"> </w:t>
      </w:r>
      <w:r>
        <w:rPr>
          <w:color w:val="FF0000"/>
        </w:rPr>
        <w:t>am</w:t>
      </w:r>
      <w:r>
        <w:t xml:space="preserve"> </w:t>
      </w:r>
      <w:r>
        <w:t>so</w:t>
      </w:r>
      <w:r>
        <w:t xml:space="preserve"> </w:t>
      </w:r>
      <w:r>
        <w:t>distressed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media</w:t>
      </w:r>
      <w:r>
        <w:t xml:space="preserve"> </w:t>
      </w:r>
    </w:p>
    <w:p>
      <w:r>
        <w:t xml:space="preserve">Begin stamp is: 115.90535736083984, Transcript result: </w:t>
      </w:r>
      <w:r>
        <w:t xml:space="preserve"> </w:t>
      </w:r>
      <w:r>
        <w:t>the</w:t>
      </w:r>
      <w:r>
        <w:t xml:space="preserve"> </w:t>
      </w:r>
      <w:r>
        <w:t>the</w:t>
      </w:r>
      <w:r>
        <w:t xml:space="preserve"> </w:t>
      </w:r>
      <w:r>
        <w:t>the</w:t>
      </w:r>
      <w:r>
        <w:t xml:space="preserve"> </w:t>
      </w:r>
      <w:r>
        <w:t>people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helicopter</w:t>
      </w:r>
      <w:r>
        <w:t xml:space="preserve"> </w:t>
      </w:r>
      <w:r>
        <w:t>that</w:t>
      </w:r>
      <w:r>
        <w:t xml:space="preserve"> </w:t>
      </w:r>
      <w:r>
        <w:t>did</w:t>
      </w:r>
      <w:r>
        <w:t xml:space="preserve"> </w:t>
      </w:r>
      <w:r>
        <w:t>not</w:t>
      </w:r>
      <w:r>
        <w:t xml:space="preserve"> </w:t>
      </w:r>
      <w:r>
        <w:t>land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see</w:t>
      </w:r>
      <w:r>
        <w:t xml:space="preserve"> </w:t>
      </w:r>
      <w:r>
        <w:rPr>
          <w:color w:val="FF0000"/>
        </w:rPr>
        <w:t>if</w:t>
      </w:r>
      <w:r>
        <w:t xml:space="preserve"> </w:t>
      </w:r>
      <w:r>
        <w:t>that</w:t>
      </w:r>
      <w:r>
        <w:t xml:space="preserve"> </w:t>
      </w:r>
      <w:r>
        <w:t>guy</w:t>
      </w:r>
      <w:r>
        <w:t xml:space="preserve"> </w:t>
      </w:r>
      <w:r>
        <w:t>from</w:t>
      </w:r>
      <w:r>
        <w:t xml:space="preserve"> </w:t>
      </w:r>
      <w:r>
        <w:t>being</w:t>
      </w:r>
      <w:r>
        <w:t xml:space="preserve"> </w:t>
      </w:r>
      <w:r>
        <w:t>killed</w:t>
      </w:r>
      <w:r>
        <w:t xml:space="preserve"> </w:t>
      </w:r>
    </w:p>
    <w:p>
      <w:r>
        <w:t xml:space="preserve">Begin stamp is: 123.44059753417969, Transcript result: </w:t>
      </w:r>
      <w:r>
        <w:t xml:space="preserve"> </w:t>
      </w:r>
      <w:r>
        <w:rPr>
          <w:color w:val="FF0000"/>
        </w:rPr>
        <w:t>i</w:t>
      </w:r>
      <w:r>
        <w:t xml:space="preserve"> </w:t>
      </w:r>
      <w:r>
        <w:rPr>
          <w:color w:val="FF0000"/>
        </w:rPr>
        <w:t>mean</w:t>
      </w:r>
      <w:r>
        <w:t xml:space="preserve"> </w:t>
      </w:r>
    </w:p>
    <w:p>
      <w:r>
        <w:t xml:space="preserve">Begin stamp is: 125.7199935913086, Transcript result: </w:t>
      </w:r>
      <w:r>
        <w:t xml:space="preserve"> </w:t>
      </w:r>
      <w:r>
        <w:t>well</w:t>
      </w:r>
      <w:r>
        <w:t xml:space="preserve"> </w:t>
      </w:r>
      <w:r>
        <w:t>i</w:t>
      </w:r>
      <w:r>
        <w:t xml:space="preserve"> </w:t>
      </w:r>
      <w:r>
        <w:t>mean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like</w:t>
      </w:r>
      <w:r>
        <w:t xml:space="preserve"> </w:t>
      </w:r>
      <w:r>
        <w:t>we're</w:t>
      </w:r>
      <w:r>
        <w:t xml:space="preserve"> </w:t>
      </w:r>
      <w:r>
        <w:t>fighting</w:t>
      </w:r>
      <w:r>
        <w:t xml:space="preserve"> </w:t>
      </w:r>
      <w:r>
        <w:t>the</w:t>
      </w:r>
      <w:r>
        <w:t xml:space="preserve"> </w:t>
      </w:r>
      <w:r>
        <w:t>war</w:t>
      </w:r>
      <w:r>
        <w:t xml:space="preserve"> </w:t>
      </w:r>
      <w:r>
        <w:t>someplace</w:t>
      </w:r>
      <w:r>
        <w:t xml:space="preserve"> </w:t>
      </w:r>
      <w:r>
        <w:t>else</w:t>
      </w:r>
      <w:r>
        <w:t xml:space="preserve"> </w:t>
      </w:r>
    </w:p>
    <w:p>
      <w:r>
        <w:t xml:space="preserve">Begin stamp is: 130.98001098632812, Transcript result: 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bad</w:t>
      </w:r>
      <w:r>
        <w:t xml:space="preserve"> </w:t>
      </w:r>
      <w:r>
        <w:t>guys</w:t>
      </w:r>
      <w:r>
        <w:t xml:space="preserve"> </w:t>
      </w:r>
      <w:r>
        <w:rPr>
          <w:color w:val="FF0000"/>
        </w:rPr>
        <w:t>we're</w:t>
      </w:r>
      <w:r>
        <w:t xml:space="preserve"> </w:t>
      </w:r>
      <w:r>
        <w:t>killing</w:t>
      </w:r>
      <w:r>
        <w:t xml:space="preserve"> </w:t>
      </w:r>
      <w:r>
        <w:t>us</w:t>
      </w:r>
      <w:r>
        <w:t xml:space="preserve"> </w:t>
      </w:r>
      <w:r>
        <w:t>i'm</w:t>
      </w:r>
      <w:r>
        <w:t xml:space="preserve"> </w:t>
      </w:r>
      <w:r>
        <w:t>sorry</w:t>
      </w:r>
      <w:r>
        <w:t xml:space="preserve"> </w:t>
      </w:r>
      <w:r>
        <w:t>you</w:t>
      </w:r>
      <w:r>
        <w:t xml:space="preserve"> </w:t>
      </w:r>
      <w:r>
        <w:t>know</w:t>
      </w:r>
      <w:r>
        <w:t xml:space="preserve"> </w:t>
      </w:r>
      <w:r>
        <w:t>i</w:t>
      </w:r>
      <w:r>
        <w:t xml:space="preserve"> </w:t>
      </w:r>
      <w:r>
        <w:t>just</w:t>
      </w:r>
      <w:r>
        <w:t xml:space="preserve"> </w:t>
      </w:r>
      <w:r>
        <w:t>can't</w:t>
      </w:r>
      <w:r>
        <w:t xml:space="preserve"> </w:t>
      </w:r>
      <w:r>
        <w:t>believe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didn't</w:t>
      </w:r>
      <w:r>
        <w:t xml:space="preserve"> </w:t>
      </w:r>
      <w:r>
        <w:t>go</w:t>
      </w:r>
      <w:r>
        <w:t xml:space="preserve"> </w:t>
      </w:r>
      <w:r>
        <w:t>down</w:t>
      </w:r>
      <w:r>
        <w:t xml:space="preserve"> </w:t>
      </w:r>
      <w:r>
        <w:t>there</w:t>
      </w:r>
      <w:r>
        <w:t xml:space="preserve"> </w:t>
      </w:r>
      <w:r>
        <w:t>and</w:t>
      </w:r>
      <w:r>
        <w:t xml:space="preserve"> </w:t>
      </w:r>
      <w:r>
        <w:t>stop</w:t>
      </w:r>
      <w:r>
        <w:t xml:space="preserve"> </w:t>
      </w:r>
      <w:r>
        <w:t>that</w:t>
      </w:r>
      <w:r>
        <w:t xml:space="preserve"> </w:t>
      </w:r>
      <w:r>
        <w:t>from</w:t>
      </w:r>
      <w:r>
        <w:t xml:space="preserve"> </w:t>
      </w:r>
      <w:r>
        <w:t>happening</w:t>
      </w:r>
      <w:r>
        <w:t xml:space="preserve"> </w:t>
      </w:r>
    </w:p>
    <w:p>
      <w:r>
        <w:t xml:space="preserve">Begin stamp is: 143.8400115966797, Transcript result: 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would</w:t>
      </w:r>
      <w:r>
        <w:t xml:space="preserve"> </w:t>
      </w:r>
      <w:r>
        <w:t>think</w:t>
      </w:r>
      <w:r>
        <w:t xml:space="preserve"> </w:t>
      </w:r>
      <w:r>
        <w:t>so</w:t>
      </w:r>
      <w:r>
        <w:t xml:space="preserve"> </w:t>
      </w:r>
      <w:r>
        <w:t>but</w:t>
      </w:r>
      <w:r>
        <w:t xml:space="preserve"> </w:t>
      </w:r>
      <w:r>
        <w:t>uh</w:t>
      </w:r>
      <w:r>
        <w:t xml:space="preserve"> </w:t>
      </w:r>
      <w:r>
        <w:t>are</w:t>
      </w:r>
      <w:r>
        <w:t xml:space="preserve"> </w:t>
      </w:r>
      <w:r>
        <w:t>you</w:t>
      </w:r>
      <w:r>
        <w:t xml:space="preserve"> </w:t>
      </w:r>
      <w:r>
        <w:t>married</w:t>
      </w:r>
      <w:r>
        <w:t xml:space="preserve"> </w:t>
      </w:r>
    </w:p>
    <w:p>
      <w:r>
        <w:t xml:space="preserve">Begin stamp is: 147.35000610351562, Transcript result: </w:t>
      </w:r>
      <w:r>
        <w:t xml:space="preserve"> </w:t>
      </w:r>
      <w:r>
        <w:t>so</w:t>
      </w:r>
      <w:r>
        <w:t xml:space="preserve"> </w:t>
      </w:r>
      <w:r>
        <w:t>you</w:t>
      </w:r>
      <w:r>
        <w:t xml:space="preserve"> </w:t>
      </w:r>
      <w:r>
        <w:t>don't</w:t>
      </w:r>
      <w:r>
        <w:t xml:space="preserve"> </w:t>
      </w:r>
      <w:r>
        <w:t>have</w:t>
      </w:r>
      <w:r>
        <w:t xml:space="preserve"> </w:t>
      </w:r>
      <w:r>
        <w:t>anybody</w:t>
      </w:r>
      <w:r>
        <w:t xml:space="preserve"> </w:t>
      </w:r>
      <w:r>
        <w:t>yet</w:t>
      </w:r>
      <w:r>
        <w:t xml:space="preserve"> </w:t>
      </w:r>
      <w:r>
        <w:t>that</w:t>
      </w:r>
      <w:r>
        <w:t xml:space="preserve"> </w:t>
      </w:r>
      <w:r>
        <w:t>you</w:t>
      </w:r>
      <w:r>
        <w:t xml:space="preserve"> </w:t>
      </w:r>
      <w:r>
        <w:rPr>
          <w:color w:val="FF0000"/>
        </w:rPr>
        <w:t>have</w:t>
      </w:r>
      <w:r>
        <w:t xml:space="preserve"> </w:t>
      </w:r>
      <w:r>
        <w:rPr>
          <w:color w:val="FF0000"/>
        </w:rPr>
        <w:t>to</w:t>
      </w:r>
      <w:r>
        <w:t xml:space="preserve"> </w:t>
      </w:r>
      <w:r>
        <w:t>feel</w:t>
      </w:r>
      <w:r>
        <w:t xml:space="preserve"> </w:t>
      </w:r>
      <w:r>
        <w:t>that</w:t>
      </w:r>
      <w:r>
        <w:t xml:space="preserve"> </w:t>
      </w:r>
      <w:r>
        <w:t>you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t>protect</w:t>
      </w:r>
      <w:r>
        <w:t xml:space="preserve"> </w:t>
      </w:r>
    </w:p>
    <w:p>
      <w:r>
        <w:t xml:space="preserve">Begin stamp is: 151.3400115966797, Transcript result: </w:t>
      </w:r>
      <w:r>
        <w:t xml:space="preserve"> </w:t>
      </w:r>
      <w:r>
        <w:t>but</w:t>
      </w:r>
      <w:r>
        <w:t xml:space="preserve"> </w:t>
      </w:r>
      <w:r>
        <w:t>uh</w:t>
      </w:r>
      <w:r>
        <w:t xml:space="preserve"> </w:t>
      </w:r>
    </w:p>
    <w:p>
      <w:r>
        <w:t xml:space="preserve">Begin stamp is: 153.05999755859375, Transcript result: </w:t>
      </w:r>
      <w:r>
        <w:t xml:space="preserve"> </w:t>
      </w:r>
      <w:r>
        <w:t>well</w:t>
      </w:r>
      <w:r>
        <w:t xml:space="preserve"> </w:t>
      </w:r>
      <w:r>
        <w:t>let's</w:t>
      </w:r>
      <w:r>
        <w:t xml:space="preserve"> </w:t>
      </w:r>
      <w:r>
        <w:t>think</w:t>
      </w:r>
      <w:r>
        <w:t xml:space="preserve"> </w:t>
      </w:r>
      <w:r>
        <w:t>on</w:t>
      </w:r>
      <w:r>
        <w:t xml:space="preserve"> </w:t>
      </w:r>
      <w:r>
        <w:t>this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moment</w:t>
      </w:r>
      <w:r>
        <w:t xml:space="preserve"> </w:t>
      </w:r>
      <w:r>
        <w:t>if</w:t>
      </w:r>
      <w:r>
        <w:t xml:space="preserve"> </w:t>
      </w:r>
      <w:r>
        <w:t>if</w:t>
      </w:r>
      <w:r>
        <w:t xml:space="preserve"> </w:t>
      </w:r>
      <w:r>
        <w:t>you</w:t>
      </w:r>
      <w:r>
        <w:t xml:space="preserve"> </w:t>
      </w:r>
      <w:r>
        <w:t>had</w:t>
      </w:r>
      <w:r>
        <w:t xml:space="preserve"> </w:t>
      </w:r>
      <w:r>
        <w:t>been</w:t>
      </w:r>
      <w:r>
        <w:t xml:space="preserve"> </w:t>
      </w:r>
      <w:r>
        <w:t>required</w:t>
      </w:r>
      <w:r>
        <w:t xml:space="preserve"> </w:t>
      </w:r>
      <w:r>
        <w:t>sometime</w:t>
      </w:r>
      <w:r>
        <w:t xml:space="preserve"> </w:t>
      </w:r>
      <w:r>
        <w:t>around</w:t>
      </w:r>
      <w:r>
        <w:t xml:space="preserve"> </w:t>
      </w:r>
      <w:r>
        <w:t>the</w:t>
      </w:r>
      <w:r>
        <w:t xml:space="preserve"> </w:t>
      </w:r>
      <w:r>
        <w:t>age</w:t>
      </w:r>
      <w:r>
        <w:t xml:space="preserve"> </w:t>
      </w:r>
      <w:r>
        <w:t>of</w:t>
      </w:r>
      <w:r>
        <w:t xml:space="preserve"> </w:t>
      </w:r>
      <w:r>
        <w:t>twenty</w:t>
      </w:r>
      <w:r>
        <w:t xml:space="preserve"> </w:t>
      </w:r>
      <w:r>
        <w:t>to</w:t>
      </w:r>
      <w:r>
        <w:t xml:space="preserve"> </w:t>
      </w:r>
      <w:r>
        <w:t>spend</w:t>
      </w:r>
      <w:r>
        <w:t xml:space="preserve"> </w:t>
      </w:r>
      <w:r>
        <w:t>a</w:t>
      </w:r>
      <w:r>
        <w:t xml:space="preserve"> </w:t>
      </w:r>
      <w:r>
        <w:t>year</w:t>
      </w:r>
      <w:r>
        <w:t xml:space="preserve"> </w:t>
      </w:r>
      <w:r>
        <w:t>someplace</w:t>
      </w:r>
      <w:r>
        <w:t xml:space="preserve"> </w:t>
      </w:r>
      <w:r>
        <w:t>doing</w:t>
      </w:r>
      <w:r>
        <w:t xml:space="preserve"> </w:t>
      </w:r>
      <w:r>
        <w:t>something</w:t>
      </w:r>
      <w:r>
        <w:t xml:space="preserve"> </w:t>
      </w:r>
      <w:r>
        <w:t>what</w:t>
      </w:r>
      <w:r>
        <w:t xml:space="preserve"> </w:t>
      </w:r>
      <w:r>
        <w:t>what</w:t>
      </w:r>
      <w:r>
        <w:t xml:space="preserve"> </w:t>
      </w:r>
      <w:r>
        <w:t>sort</w:t>
      </w:r>
      <w:r>
        <w:t xml:space="preserve"> </w:t>
      </w:r>
      <w:r>
        <w:t>of</w:t>
      </w:r>
      <w:r>
        <w:t xml:space="preserve"> </w:t>
      </w:r>
      <w:r>
        <w:t>things</w:t>
      </w:r>
      <w:r>
        <w:t xml:space="preserve"> </w:t>
      </w:r>
      <w:r>
        <w:t>might</w:t>
      </w:r>
      <w:r>
        <w:t xml:space="preserve"> </w:t>
      </w:r>
      <w:r>
        <w:t>you</w:t>
      </w:r>
      <w:r>
        <w:t xml:space="preserve"> </w:t>
      </w:r>
      <w:r>
        <w:t>feel</w:t>
      </w:r>
      <w:r>
        <w:t xml:space="preserve"> </w:t>
      </w:r>
      <w:r>
        <w:t>would</w:t>
      </w:r>
      <w:r>
        <w:t xml:space="preserve"> </w:t>
      </w:r>
      <w:r>
        <w:t>be</w:t>
      </w:r>
      <w:r>
        <w:t xml:space="preserve"> </w:t>
      </w:r>
      <w:r>
        <w:t>uh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types</w:t>
      </w:r>
      <w:r>
        <w:t xml:space="preserve"> </w:t>
      </w:r>
      <w:r>
        <w:t>of</w:t>
      </w:r>
      <w:r>
        <w:t xml:space="preserve"> </w:t>
      </w:r>
      <w:r>
        <w:t>things</w:t>
      </w:r>
      <w:r>
        <w:t xml:space="preserve"> </w:t>
      </w:r>
      <w:r>
        <w:t>that</w:t>
      </w:r>
      <w:r>
        <w:t xml:space="preserve"> </w:t>
      </w:r>
      <w:r>
        <w:t>would</w:t>
      </w:r>
      <w:r>
        <w:t xml:space="preserve"> </w:t>
      </w:r>
      <w:r>
        <w:t>do</w:t>
      </w:r>
      <w:r>
        <w:t xml:space="preserve"> </w:t>
      </w:r>
      <w:r>
        <w:t>good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country</w:t>
      </w:r>
      <w:r>
        <w:t xml:space="preserve"> </w:t>
      </w:r>
    </w:p>
    <w:p>
      <w:r>
        <w:t xml:space="preserve">Begin stamp is: 181.010009765625, Transcript result: </w:t>
      </w:r>
      <w:r>
        <w:t xml:space="preserve"> </w:t>
      </w:r>
      <w:r>
        <w:t>upper</w:t>
      </w:r>
      <w:r>
        <w:t xml:space="preserve"> </w:t>
      </w:r>
      <w:r>
        <w:t>middle</w:t>
      </w:r>
      <w:r>
        <w:t xml:space="preserve"> </w:t>
      </w:r>
      <w:r>
        <w:t>class</w:t>
      </w:r>
      <w:r>
        <w:t xml:space="preserve"> </w:t>
      </w:r>
      <w:r>
        <w:t>probably</w:t>
      </w:r>
      <w:r>
        <w:t xml:space="preserve"> </w:t>
      </w:r>
    </w:p>
    <w:p>
      <w:r>
        <w:t xml:space="preserve">Begin stamp is: 184.05999755859375, Transcript result: </w:t>
      </w:r>
      <w:r>
        <w:t xml:space="preserve"> </w:t>
      </w:r>
      <w:r>
        <w:t>or</w:t>
      </w:r>
      <w:r>
        <w:t xml:space="preserve"> </w:t>
      </w:r>
      <w:r>
        <w:t>are</w:t>
      </w:r>
      <w:r>
        <w:t xml:space="preserve"> </w:t>
      </w:r>
      <w:r>
        <w:t>you</w:t>
      </w:r>
      <w:r>
        <w:t xml:space="preserve"> </w:t>
      </w:r>
      <w:r>
        <w:t>higher</w:t>
      </w:r>
      <w:r>
        <w:t xml:space="preserve"> </w:t>
      </w:r>
      <w:r>
        <w:t>than</w:t>
      </w:r>
      <w:r>
        <w:t xml:space="preserve"> </w:t>
      </w:r>
      <w:r>
        <w:t>that</w:t>
      </w:r>
      <w:r>
        <w:t xml:space="preserve"> </w:t>
      </w:r>
    </w:p>
    <w:p>
      <w:r>
        <w:t xml:space="preserve">Begin stamp is: 191.88999938964844, Transcript result: </w:t>
      </w:r>
      <w:r>
        <w:t xml:space="preserve"> </w:t>
      </w:r>
      <w:r>
        <w:t>yeah</w:t>
      </w:r>
      <w:r>
        <w:t xml:space="preserve"> </w:t>
      </w:r>
      <w:r>
        <w:t>that's</w:t>
      </w:r>
      <w:r>
        <w:t xml:space="preserve"> </w:t>
      </w:r>
      <w:r>
        <w:t>true</w:t>
      </w:r>
      <w:r>
        <w:t xml:space="preserve"> </w:t>
      </w:r>
      <w:r>
        <w:t>um</w:t>
      </w:r>
      <w:r>
        <w:t xml:space="preserve"> </w:t>
      </w:r>
    </w:p>
    <w:p>
      <w:r>
        <w:t xml:space="preserve">Begin stamp is: 194.71673583984375, Transcript result: </w:t>
      </w:r>
      <w:r>
        <w:t xml:space="preserve"> </w:t>
      </w:r>
      <w:r>
        <w:t>do</w:t>
      </w:r>
      <w:r>
        <w:t xml:space="preserve"> </w:t>
      </w:r>
      <w:r>
        <w:t>you</w:t>
      </w:r>
      <w:r>
        <w:t xml:space="preserve"> </w:t>
      </w:r>
      <w:r>
        <w:t>feel</w:t>
      </w:r>
      <w:r>
        <w:t xml:space="preserve"> </w:t>
      </w:r>
      <w:r>
        <w:t>that</w:t>
      </w:r>
      <w:r>
        <w:t xml:space="preserve"> </w:t>
      </w:r>
      <w:r>
        <w:t>uh</w:t>
      </w:r>
      <w:r>
        <w:t xml:space="preserve"> </w:t>
      </w:r>
      <w:r>
        <w:t>well</w:t>
      </w:r>
      <w:r>
        <w:t xml:space="preserve"> </w:t>
      </w:r>
      <w:r>
        <w:t>i</w:t>
      </w:r>
      <w:r>
        <w:t xml:space="preserve"> </w:t>
      </w:r>
      <w:r>
        <w:t>i</w:t>
      </w:r>
      <w:r>
        <w:t xml:space="preserve"> </w:t>
      </w:r>
      <w:r>
        <w:t>personally</w:t>
      </w:r>
      <w:r>
        <w:t xml:space="preserve"> </w:t>
      </w:r>
      <w:r>
        <w:t>feel</w:t>
      </w:r>
      <w:r>
        <w:t xml:space="preserve"> </w:t>
      </w:r>
      <w:r>
        <w:rPr>
          <w:color w:val="FF0000"/>
        </w:rPr>
        <w:t>about</w:t>
      </w:r>
      <w:r>
        <w:t xml:space="preserve"> </w:t>
      </w:r>
      <w:r>
        <w:t>six</w:t>
      </w:r>
      <w:r>
        <w:t xml:space="preserve"> </w:t>
      </w:r>
      <w:r>
        <w:t>weeks</w:t>
      </w:r>
      <w:r>
        <w:t xml:space="preserve"> </w:t>
      </w:r>
      <w:r>
        <w:t>of</w:t>
      </w:r>
      <w:r>
        <w:t xml:space="preserve"> </w:t>
      </w:r>
      <w:r>
        <w:t>basic</w:t>
      </w:r>
      <w:r>
        <w:t xml:space="preserve"> </w:t>
      </w:r>
      <w:r>
        <w:t>training</w:t>
      </w:r>
      <w:r>
        <w:t xml:space="preserve"> </w:t>
      </w:r>
      <w:r>
        <w:t>ought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mandatory</w:t>
      </w:r>
      <w:r>
        <w:t xml:space="preserve"> </w:t>
      </w:r>
      <w:r>
        <w:t>part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year</w:t>
      </w:r>
      <w:r>
        <w:t xml:space="preserve"> </w:t>
      </w:r>
    </w:p>
    <w:p>
      <w:r>
        <w:t xml:space="preserve">Begin stamp is: 202.78001403808594, Transcript result: </w:t>
      </w:r>
      <w:r>
        <w:t xml:space="preserve"> </w:t>
      </w:r>
      <w:r>
        <w:t>do</w:t>
      </w:r>
      <w:r>
        <w:t xml:space="preserve"> </w:t>
      </w:r>
      <w:r>
        <w:t>you</w:t>
      </w:r>
      <w:r>
        <w:t xml:space="preserve"> </w:t>
      </w:r>
      <w:r>
        <w:t>have</w:t>
      </w:r>
      <w:r>
        <w:t xml:space="preserve"> </w:t>
      </w:r>
      <w:r>
        <w:t>any</w:t>
      </w:r>
      <w:r>
        <w:t xml:space="preserve"> </w:t>
      </w:r>
      <w:r>
        <w:t>feelings</w:t>
      </w:r>
      <w:r>
        <w:t xml:space="preserve"> </w:t>
      </w:r>
      <w:r>
        <w:t>about</w:t>
      </w:r>
      <w:r>
        <w:t xml:space="preserve"> </w:t>
      </w:r>
      <w:r>
        <w:t>that</w:t>
      </w:r>
      <w:r>
        <w:t xml:space="preserve"> </w:t>
      </w:r>
    </w:p>
    <w:p>
      <w:r>
        <w:t xml:space="preserve">Begin stamp is: 210.62001037597656, Transcript result: </w:t>
      </w:r>
      <w:r>
        <w:t xml:space="preserve"> </w:t>
      </w:r>
      <w:r>
        <w:t>well</w:t>
      </w:r>
      <w:r>
        <w:t xml:space="preserve"> </w:t>
      </w:r>
      <w:r>
        <w:t>you</w:t>
      </w:r>
      <w:r>
        <w:t xml:space="preserve"> </w:t>
      </w:r>
      <w:r>
        <w:t>okay</w:t>
      </w:r>
      <w:r>
        <w:t xml:space="preserve"> </w:t>
      </w:r>
      <w:r>
        <w:t>you</w:t>
      </w:r>
      <w:r>
        <w:t xml:space="preserve"> </w:t>
      </w:r>
      <w:r>
        <w:t>make</w:t>
      </w:r>
      <w:r>
        <w:t xml:space="preserve"> </w:t>
      </w:r>
      <w:r>
        <w:t>it</w:t>
      </w:r>
      <w:r>
        <w:t xml:space="preserve"> </w:t>
      </w:r>
      <w:r>
        <w:t>as</w:t>
      </w:r>
      <w:r>
        <w:t xml:space="preserve"> </w:t>
      </w:r>
      <w:r>
        <w:t>rigorous</w:t>
      </w:r>
      <w:r>
        <w:t xml:space="preserve"> </w:t>
      </w:r>
      <w:r>
        <w:t>as</w:t>
      </w:r>
      <w:r>
        <w:t xml:space="preserve"> </w:t>
      </w:r>
      <w:r>
        <w:t>you</w:t>
      </w:r>
      <w:r>
        <w:t xml:space="preserve"> </w:t>
      </w:r>
      <w:r>
        <w:t>can</w:t>
      </w:r>
      <w:r>
        <w:t xml:space="preserve"> </w:t>
      </w:r>
    </w:p>
    <w:p>
      <w:r>
        <w:t xml:space="preserve">Begin stamp is: 215.22000122070312, Transcript result: </w:t>
      </w:r>
      <w:r>
        <w:t xml:space="preserve"> </w:t>
      </w:r>
      <w:r>
        <w:t>for</w:t>
      </w:r>
      <w:r>
        <w:t xml:space="preserve"> </w:t>
      </w:r>
      <w:r>
        <w:t>everybody</w:t>
      </w:r>
      <w:r>
        <w:t xml:space="preserve"> </w:t>
      </w:r>
      <w:r>
        <w:t>you</w:t>
      </w:r>
      <w:r>
        <w:t xml:space="preserve"> </w:t>
      </w:r>
      <w:r>
        <w:t>know</w:t>
      </w:r>
      <w:r>
        <w:t xml:space="preserve"> </w:t>
      </w:r>
      <w:r>
        <w:t>and</w:t>
      </w:r>
      <w:r>
        <w:t xml:space="preserve"> </w:t>
      </w:r>
      <w:r>
        <w:t>if</w:t>
      </w:r>
      <w:r>
        <w:t xml:space="preserve"> </w:t>
      </w:r>
      <w:r>
        <w:t>they</w:t>
      </w:r>
      <w:r>
        <w:t xml:space="preserve"> </w:t>
      </w:r>
      <w:r>
        <w:t>just</w:t>
      </w:r>
      <w:r>
        <w:t xml:space="preserve"> </w:t>
      </w:r>
      <w:r>
        <w:t>can't</w:t>
      </w:r>
      <w:r>
        <w:t xml:space="preserve"> </w:t>
      </w:r>
      <w:r>
        <w:t>make</w:t>
      </w:r>
      <w:r>
        <w:t xml:space="preserve"> </w:t>
      </w:r>
      <w:r>
        <w:t>it</w:t>
      </w:r>
      <w:r>
        <w:t xml:space="preserve"> </w:t>
      </w:r>
      <w:r>
        <w:t>uh</w:t>
      </w:r>
      <w:r>
        <w:t xml:space="preserve"> </w:t>
      </w:r>
      <w:r>
        <w:t>it's</w:t>
      </w:r>
      <w:r>
        <w:t xml:space="preserve"> </w:t>
      </w:r>
      <w:r>
        <w:t>like</w:t>
      </w:r>
      <w:r>
        <w:t xml:space="preserve"> </w:t>
      </w:r>
      <w:r>
        <w:t>other</w:t>
      </w:r>
      <w:r>
        <w:t xml:space="preserve"> </w:t>
      </w:r>
      <w:r>
        <w:t>things</w:t>
      </w:r>
      <w:r>
        <w:t xml:space="preserve"> </w:t>
      </w:r>
      <w:r>
        <w:t>you</w:t>
      </w:r>
      <w:r>
        <w:t xml:space="preserve"> </w:t>
      </w:r>
      <w:r>
        <w:t>you</w:t>
      </w:r>
      <w:r>
        <w:t xml:space="preserve"> </w:t>
      </w:r>
      <w:r>
        <w:t>lesson</w:t>
      </w:r>
      <w:r>
        <w:t xml:space="preserve"> </w:t>
      </w:r>
      <w:r>
        <w:t>as</w:t>
      </w:r>
      <w:r>
        <w:t xml:space="preserve"> </w:t>
      </w:r>
      <w:r>
        <w:t>soon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can</w:t>
      </w:r>
      <w:r>
        <w:t xml:space="preserve"> </w:t>
      </w:r>
      <w:r>
        <w:t>make</w:t>
      </w:r>
      <w:r>
        <w:t xml:space="preserve"> </w:t>
      </w:r>
      <w:r>
        <w:t>it</w:t>
      </w:r>
      <w:r>
        <w:t xml:space="preserve"> </w:t>
      </w:r>
    </w:p>
    <w:p>
      <w:r>
        <w:t xml:space="preserve">Begin stamp is: 222.6300048828125, Transcript result: </w:t>
      </w:r>
      <w:r>
        <w:t xml:space="preserve"> </w:t>
      </w:r>
      <w:r>
        <w:t>you</w:t>
      </w:r>
      <w:r>
        <w:t xml:space="preserve"> </w:t>
      </w:r>
      <w:r>
        <w:t>try</w:t>
      </w:r>
      <w:r>
        <w:t xml:space="preserve"> </w:t>
      </w:r>
      <w:r>
        <w:t>to</w:t>
      </w:r>
      <w:r>
        <w:t xml:space="preserve"> </w:t>
      </w:r>
      <w:r>
        <w:t>demand</w:t>
      </w:r>
      <w:r>
        <w:t xml:space="preserve"> </w:t>
      </w:r>
      <w:r>
        <w:t>that</w:t>
      </w:r>
      <w:r>
        <w:t xml:space="preserve"> </w:t>
      </w:r>
      <w:r>
        <w:t>much</w:t>
      </w:r>
      <w:r>
        <w:t xml:space="preserve"> </w:t>
      </w:r>
      <w:r>
        <w:t>of</w:t>
      </w:r>
      <w:r>
        <w:t xml:space="preserve"> </w:t>
      </w:r>
      <w:r>
        <w:t>them</w:t>
      </w:r>
      <w:r>
        <w:t xml:space="preserve"> </w:t>
      </w:r>
      <w:r>
        <w:t>but</w:t>
      </w:r>
      <w:r>
        <w:t xml:space="preserve"> </w:t>
      </w:r>
      <w:r>
        <w:t>if</w:t>
      </w:r>
      <w:r>
        <w:t xml:space="preserve"> </w:t>
      </w:r>
      <w:r>
        <w:t>they</w:t>
      </w:r>
      <w:r>
        <w:t xml:space="preserve"> </w:t>
      </w:r>
      <w:r>
        <w:t>can't</w:t>
      </w:r>
      <w:r>
        <w:t xml:space="preserve"> </w:t>
      </w:r>
      <w:r>
        <w:t>make</w:t>
      </w:r>
      <w:r>
        <w:t xml:space="preserve"> </w:t>
      </w:r>
      <w:r>
        <w:t>it</w:t>
      </w:r>
      <w:r>
        <w:t xml:space="preserve"> </w:t>
      </w:r>
      <w:r>
        <w:t>and</w:t>
      </w:r>
      <w:r>
        <w:t xml:space="preserve"> </w:t>
      </w:r>
      <w:r>
        <w:t>and</w:t>
      </w:r>
      <w:r>
        <w:t xml:space="preserve"> </w:t>
      </w:r>
      <w:r>
        <w:t>there</w:t>
      </w:r>
      <w:r>
        <w:t xml:space="preserve"> </w:t>
      </w:r>
      <w:r>
        <w:t>are</w:t>
      </w:r>
      <w:r>
        <w:t xml:space="preserve"> </w:t>
      </w:r>
      <w:r>
        <w:t>people</w:t>
      </w:r>
      <w:r>
        <w:t xml:space="preserve"> </w:t>
      </w:r>
      <w:r>
        <w:rPr>
          <w:color w:val="FF7F50"/>
        </w:rPr>
        <w:t>you</w:t>
      </w:r>
      <w:r>
        <w:t xml:space="preserve"> </w:t>
      </w:r>
      <w:r>
        <w:rPr>
          <w:color w:val="FF7F50"/>
        </w:rPr>
        <w:t>know</w:t>
      </w:r>
      <w:r>
        <w:t xml:space="preserve"> </w:t>
      </w:r>
      <w:r>
        <w:t>who</w:t>
      </w:r>
      <w:r>
        <w:t xml:space="preserve"> </w:t>
      </w:r>
      <w:r>
        <w:t>who</w:t>
      </w:r>
      <w:r>
        <w:t xml:space="preserve"> </w:t>
      </w:r>
      <w:r>
        <w:t>are</w:t>
      </w:r>
      <w:r>
        <w:t xml:space="preserve"> </w:t>
      </w:r>
      <w:r>
        <w:t>not</w:t>
      </w:r>
      <w:r>
        <w:t xml:space="preserve"> </w:t>
      </w:r>
      <w:r>
        <w:rPr>
          <w:color w:val="FF0000"/>
        </w:rPr>
        <w:t>we're</w:t>
      </w:r>
      <w:r>
        <w:t xml:space="preserve"> </w:t>
      </w:r>
      <w:r>
        <w:rPr>
          <w:color w:val="FF0000"/>
        </w:rPr>
        <w:t>not</w:t>
      </w:r>
      <w:r>
        <w:t xml:space="preserve"> </w:t>
      </w:r>
      <w:r>
        <w:rPr>
          <w:color w:val="FF0000"/>
        </w:rPr>
        <w:t>as</w:t>
      </w:r>
      <w:r>
        <w:t xml:space="preserve"> </w:t>
      </w:r>
      <w:r>
        <w:t>healthy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on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forth</w:t>
      </w:r>
      <w:r>
        <w:t xml:space="preserve"> </w:t>
      </w:r>
    </w:p>
    <w:p>
      <w:r>
        <w:t xml:space="preserve">Begin stamp is: 230.8100128173828, Transcript result: </w:t>
      </w:r>
      <w:r>
        <w:t xml:space="preserve"> </w:t>
      </w:r>
      <w:r>
        <w:t>but</w:t>
      </w:r>
      <w:r>
        <w:t xml:space="preserve"> </w:t>
      </w:r>
      <w:r>
        <w:t>they</w:t>
      </w:r>
      <w:r>
        <w:t xml:space="preserve"> </w:t>
      </w:r>
      <w:r>
        <w:t>can</w:t>
      </w:r>
      <w:r>
        <w:t xml:space="preserve"> </w:t>
      </w:r>
      <w:r>
        <w:t>find</w:t>
      </w:r>
      <w:r>
        <w:t xml:space="preserve"> </w:t>
      </w:r>
      <w:r>
        <w:t>other</w:t>
      </w:r>
      <w:r>
        <w:t xml:space="preserve"> </w:t>
      </w:r>
      <w:r>
        <w:t>things</w:t>
      </w:r>
      <w:r>
        <w:t xml:space="preserve"> </w:t>
      </w:r>
      <w:r>
        <w:t>for</w:t>
      </w:r>
      <w:r>
        <w:t xml:space="preserve"> </w:t>
      </w:r>
      <w:r>
        <w:t>them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also</w:t>
      </w:r>
      <w:r>
        <w:t xml:space="preserve"> </w:t>
      </w:r>
    </w:p>
    <w:p>
      <w:r>
        <w:t xml:space="preserve">Begin stamp is: 235.47000122070312, Transcript result: </w:t>
      </w:r>
      <w:r>
        <w:t xml:space="preserve"> </w:t>
      </w:r>
      <w:r>
        <w:t>i</w:t>
      </w:r>
      <w:r>
        <w:t xml:space="preserve"> </w:t>
      </w:r>
      <w:r>
        <w:t>mean</w:t>
      </w:r>
      <w:r>
        <w:t xml:space="preserve"> </w:t>
      </w:r>
      <w:r>
        <w:t>it's</w:t>
      </w:r>
      <w:r>
        <w:t xml:space="preserve"> </w:t>
      </w:r>
      <w:r>
        <w:t>it's</w:t>
      </w:r>
      <w:r>
        <w:t xml:space="preserve"> </w:t>
      </w:r>
      <w:r>
        <w:t>like</w:t>
      </w:r>
      <w:r>
        <w:t xml:space="preserve"> </w:t>
      </w:r>
      <w:r>
        <w:t>in</w:t>
      </w:r>
      <w:r>
        <w:t xml:space="preserve"> </w:t>
      </w:r>
      <w:r>
        <w:t>high</w:t>
      </w:r>
      <w:r>
        <w:t xml:space="preserve"> </w:t>
      </w:r>
      <w:r>
        <w:t>school</w:t>
      </w:r>
      <w:r>
        <w:t xml:space="preserve"> </w:t>
      </w:r>
      <w:r>
        <w:t>or</w:t>
      </w:r>
      <w:r>
        <w:t xml:space="preserve"> </w:t>
      </w:r>
      <w:r>
        <w:t>junior</w:t>
      </w:r>
      <w:r>
        <w:t xml:space="preserve"> </w:t>
      </w:r>
      <w:r>
        <w:t>high</w:t>
      </w:r>
      <w:r>
        <w:t xml:space="preserve"> </w:t>
      </w:r>
      <w:r>
        <w:t>or</w:t>
      </w:r>
      <w:r>
        <w:t xml:space="preserve"> </w:t>
      </w:r>
      <w:r>
        <w:t>wherever</w:t>
      </w:r>
      <w:r>
        <w:t xml:space="preserve"> </w:t>
      </w:r>
      <w:r>
        <w:t>that</w:t>
      </w:r>
      <w:r>
        <w:t xml:space="preserve"> </w:t>
      </w:r>
      <w:r>
        <w:t>certain</w:t>
      </w:r>
      <w:r>
        <w:t xml:space="preserve"> </w:t>
      </w:r>
      <w:r>
        <w:t>people</w:t>
      </w:r>
      <w:r>
        <w:t xml:space="preserve"> </w:t>
      </w:r>
      <w:r>
        <w:t>are</w:t>
      </w:r>
      <w:r>
        <w:t xml:space="preserve"> </w:t>
      </w:r>
    </w:p>
    <w:p>
      <w:r>
        <w:t xml:space="preserve">Begin stamp is: 241.34866333007812, Transcript result: </w:t>
      </w:r>
      <w:r>
        <w:t xml:space="preserve"> </w:t>
      </w:r>
      <w:r>
        <w:t>excuse</w:t>
      </w:r>
      <w:r>
        <w:t xml:space="preserve"> </w:t>
      </w:r>
      <w:r>
        <w:t>me</w:t>
      </w:r>
      <w:r>
        <w:t xml:space="preserve"> </w:t>
      </w:r>
      <w:r>
        <w:t>from</w:t>
      </w:r>
      <w:r>
        <w:t xml:space="preserve"> </w:t>
      </w:r>
      <w:r>
        <w:t>going</w:t>
      </w:r>
      <w:r>
        <w:t xml:space="preserve"> </w:t>
      </w:r>
      <w:r>
        <w:t>to</w:t>
      </w:r>
      <w:r>
        <w:t xml:space="preserve"> </w:t>
      </w:r>
      <w:r>
        <w:t>gym</w:t>
      </w:r>
      <w:r>
        <w:t xml:space="preserve"> </w:t>
      </w:r>
      <w:r>
        <w:t>class</w:t>
      </w:r>
      <w:r>
        <w:t xml:space="preserve"> </w:t>
      </w:r>
      <w:r>
        <w:t>or</w:t>
      </w:r>
      <w:r>
        <w:t xml:space="preserve"> </w:t>
      </w:r>
      <w:r>
        <w:t>whatever</w:t>
      </w:r>
      <w:r>
        <w:t xml:space="preserve"> </w:t>
      </w:r>
      <w:r>
        <w:t>but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mean</w:t>
      </w:r>
      <w:r>
        <w:t xml:space="preserve"> </w:t>
      </w:r>
      <w:r>
        <w:t>almost</w:t>
      </w:r>
      <w:r>
        <w:t xml:space="preserve"> </w:t>
      </w:r>
      <w:r>
        <w:t>everybody</w:t>
      </w:r>
      <w:r>
        <w:t xml:space="preserve"> </w:t>
      </w:r>
      <w:r>
        <w:t>has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it</w:t>
      </w:r>
      <w:r>
        <w:t xml:space="preserve"> </w:t>
      </w:r>
    </w:p>
    <w:p>
      <w:r>
        <w:t xml:space="preserve">Begin stamp is: 250.0800018310547, Transcript result: </w:t>
      </w:r>
      <w:r>
        <w:t xml:space="preserve"> </w:t>
      </w:r>
      <w:r>
        <w:t>but</w:t>
      </w:r>
      <w:r>
        <w:t xml:space="preserve"> </w:t>
      </w:r>
    </w:p>
    <w:p>
      <w:r>
        <w:t xml:space="preserve">Begin stamp is: 262.5859069824219, Transcript result: </w:t>
      </w:r>
      <w:r>
        <w:t xml:space="preserve"> </w:t>
      </w:r>
      <w:r>
        <w:rPr>
          <w:color w:val="FF0000"/>
        </w:rPr>
        <w:t>and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and</w:t>
      </w:r>
      <w:r>
        <w:t xml:space="preserve"> </w:t>
      </w:r>
      <w:r>
        <w:t>college</w:t>
      </w:r>
      <w:r>
        <w:t xml:space="preserve"> </w:t>
      </w:r>
      <w:r>
        <w:t>doesn't</w:t>
      </w:r>
      <w:r>
        <w:t xml:space="preserve"> </w:t>
      </w:r>
      <w:r>
        <w:t>really</w:t>
      </w:r>
      <w:r>
        <w:t xml:space="preserve"> </w:t>
      </w:r>
      <w:r>
        <w:t>do</w:t>
      </w:r>
      <w:r>
        <w:t xml:space="preserve"> </w:t>
      </w:r>
      <w:r>
        <w:t>it</w:t>
      </w:r>
      <w:r>
        <w:t xml:space="preserve"> </w:t>
      </w:r>
    </w:p>
    <w:p>
      <w:r>
        <w:t xml:space="preserve">Begin stamp is: 265.9964599609375, Transcript result: </w:t>
      </w:r>
      <w:r>
        <w:t xml:space="preserve"> </w:t>
      </w:r>
      <w:r>
        <w:t>yeah</w:t>
      </w:r>
      <w:r>
        <w:t xml:space="preserve"> </w:t>
      </w:r>
      <w:r>
        <w:t>first</w:t>
      </w:r>
      <w:r>
        <w:t xml:space="preserve"> </w:t>
      </w:r>
      <w:r>
        <w:t>of</w:t>
      </w:r>
      <w:r>
        <w:t xml:space="preserve"> </w:t>
      </w:r>
      <w:r>
        <w:t>all</w:t>
      </w:r>
      <w:r>
        <w:t xml:space="preserve"> </w:t>
      </w:r>
      <w:r>
        <w:t>not</w:t>
      </w:r>
      <w:r>
        <w:t xml:space="preserve"> </w:t>
      </w:r>
      <w:r>
        <w:t>everybody</w:t>
      </w:r>
      <w:r>
        <w:t xml:space="preserve"> </w:t>
      </w:r>
      <w:r>
        <w:t>gets</w:t>
      </w:r>
      <w:r>
        <w:t xml:space="preserve"> </w:t>
      </w:r>
      <w:r>
        <w:t>a</w:t>
      </w:r>
      <w:r>
        <w:t xml:space="preserve"> </w:t>
      </w:r>
      <w:r>
        <w:t>chance</w:t>
      </w:r>
      <w:r>
        <w:t xml:space="preserve"> </w:t>
      </w:r>
      <w:r>
        <w:t>to</w:t>
      </w:r>
      <w:r>
        <w:t xml:space="preserve"> </w:t>
      </w:r>
      <w:r>
        <w:t>go</w:t>
      </w:r>
      <w:r>
        <w:t xml:space="preserve"> </w:t>
      </w:r>
      <w:r>
        <w:t>to</w:t>
      </w:r>
      <w:r>
        <w:t xml:space="preserve"> </w:t>
      </w:r>
      <w:r>
        <w:t>college</w:t>
      </w:r>
      <w:r>
        <w:t xml:space="preserve"> </w:t>
      </w:r>
      <w:r>
        <w:t>but</w:t>
      </w:r>
      <w:r>
        <w:t xml:space="preserve"> </w:t>
      </w:r>
      <w:r>
        <w:t>in</w:t>
      </w:r>
      <w:r>
        <w:t xml:space="preserve"> </w:t>
      </w:r>
      <w:r>
        <w:t>college</w:t>
      </w:r>
      <w:r>
        <w:t xml:space="preserve"> </w:t>
      </w:r>
      <w:r>
        <w:t>i</w:t>
      </w:r>
      <w:r>
        <w:t xml:space="preserve"> </w:t>
      </w:r>
      <w:r>
        <w:t>mean</w:t>
      </w:r>
      <w:r>
        <w:t xml:space="preserve"> </w:t>
      </w:r>
      <w:r>
        <w:t>you're</w:t>
      </w:r>
      <w:r>
        <w:t xml:space="preserve"> </w:t>
      </w:r>
      <w:r>
        <w:t>still</w:t>
      </w:r>
      <w:r>
        <w:t xml:space="preserve"> </w:t>
      </w:r>
      <w:r>
        <w:t>among</w:t>
      </w:r>
      <w:r>
        <w:t xml:space="preserve"> </w:t>
      </w:r>
      <w:r>
        <w:t>basically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class</w:t>
      </w:r>
      <w:r>
        <w:t xml:space="preserve"> </w:t>
      </w:r>
      <w:r>
        <w:t>of</w:t>
      </w:r>
      <w:r>
        <w:t xml:space="preserve"> </w:t>
      </w:r>
      <w:r>
        <w:t>people</w:t>
      </w:r>
      <w:r>
        <w:t xml:space="preserve"> </w:t>
      </w:r>
      <w:r>
        <w:t>that</w:t>
      </w:r>
      <w:r>
        <w:t xml:space="preserve"> </w:t>
      </w:r>
      <w:r>
        <w:t>you've</w:t>
      </w:r>
      <w:r>
        <w:t xml:space="preserve"> </w:t>
      </w:r>
      <w:r>
        <w:t>grown</w:t>
      </w:r>
      <w:r>
        <w:t xml:space="preserve"> </w:t>
      </w:r>
      <w:r>
        <w:t>up</w:t>
      </w:r>
      <w:r>
        <w:t xml:space="preserve"> </w:t>
      </w:r>
      <w:r>
        <w:t>with</w:t>
      </w:r>
      <w:r>
        <w:t xml:space="preserve"> </w:t>
      </w:r>
    </w:p>
    <w:p>
      <w:r>
        <w:t xml:space="preserve">Begin stamp is: 276.2799987792969, Transcript result: </w:t>
      </w:r>
      <w:r>
        <w:t xml:space="preserve"> </w:t>
      </w:r>
      <w:r>
        <w:t>so</w:t>
      </w:r>
      <w:r>
        <w:t xml:space="preserve"> </w:t>
      </w:r>
      <w:r>
        <w:t>you</w:t>
      </w:r>
      <w:r>
        <w:t xml:space="preserve"> </w:t>
      </w:r>
      <w:r>
        <w:t>don't</w:t>
      </w:r>
      <w:r>
        <w:t xml:space="preserve"> </w:t>
      </w:r>
      <w:r>
        <w:t>get</w:t>
      </w:r>
      <w:r>
        <w:t xml:space="preserve"> </w:t>
      </w:r>
      <w:r>
        <w:t>to</w:t>
      </w:r>
      <w:r>
        <w:t xml:space="preserve"> </w:t>
      </w:r>
      <w:r>
        <w:t>see</w:t>
      </w:r>
      <w:r>
        <w:t xml:space="preserve"> </w:t>
      </w:r>
      <w:r>
        <w:t>how</w:t>
      </w:r>
      <w:r>
        <w:t xml:space="preserve"> </w:t>
      </w:r>
      <w:r>
        <w:t>the</w:t>
      </w:r>
      <w:r>
        <w:t xml:space="preserve"> </w:t>
      </w:r>
      <w:r>
        <w:t>other</w:t>
      </w:r>
      <w:r>
        <w:t xml:space="preserve"> </w:t>
      </w:r>
      <w:r>
        <w:t>half</w:t>
      </w:r>
      <w:r>
        <w:t xml:space="preserve"> </w:t>
      </w:r>
      <w:r>
        <w:t>lives</w:t>
      </w:r>
      <w:r>
        <w:t xml:space="preserve"> </w:t>
      </w:r>
      <w:r>
        <w:rPr>
          <w:color w:val="FF0000"/>
        </w:rPr>
        <w:t>or</w:t>
      </w:r>
      <w:r>
        <w:t xml:space="preserve"> </w:t>
      </w:r>
      <w:r>
        <w:t>the</w:t>
      </w:r>
      <w:r>
        <w:t xml:space="preserve"> </w:t>
      </w:r>
      <w:r>
        <w:t>other</w:t>
      </w:r>
      <w:r>
        <w:t xml:space="preserve"> </w:t>
      </w:r>
      <w:r>
        <w:t>two</w:t>
      </w:r>
      <w:r>
        <w:t xml:space="preserve"> </w:t>
      </w:r>
      <w:r>
        <w:t>thirds</w:t>
      </w:r>
      <w:r>
        <w:t xml:space="preserve"> </w:t>
      </w:r>
      <w:r>
        <w:t>or</w:t>
      </w:r>
      <w:r>
        <w:t xml:space="preserve"> </w:t>
      </w:r>
      <w:r>
        <w:t>however</w:t>
      </w:r>
      <w:r>
        <w:t xml:space="preserve"> </w:t>
      </w:r>
      <w:r>
        <w:t>many</w:t>
      </w:r>
      <w:r>
        <w:t xml:space="preserve"> </w:t>
      </w:r>
      <w:r>
        <w:t>there</w:t>
      </w:r>
      <w:r>
        <w:t xml:space="preserve"> </w:t>
      </w:r>
      <w:r>
        <w:t>are</w:t>
      </w:r>
      <w:r>
        <w:t xml:space="preserve"> </w:t>
      </w:r>
      <w:r>
        <w:t>now</w:t>
      </w:r>
      <w:r>
        <w:t xml:space="preserve"> </w:t>
      </w:r>
    </w:p>
    <w:p>
      <w:r>
        <w:t xml:space="preserve">Begin stamp is: 282.3399963378906, Transcript result: </w:t>
      </w:r>
      <w:r>
        <w:t xml:space="preserve"> </w:t>
      </w:r>
      <w:r>
        <w:t>um</w:t>
      </w:r>
      <w:r>
        <w:t xml:space="preserve"> </w:t>
      </w:r>
    </w:p>
    <w:p>
      <w:r>
        <w:t xml:space="preserve">Begin stamp is: 283.6692810058594, Transcript result: 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old</w:t>
      </w:r>
      <w:r>
        <w:t xml:space="preserve"> </w:t>
      </w:r>
      <w:r>
        <w:t>enough</w:t>
      </w:r>
      <w:r>
        <w:t xml:space="preserve"> </w:t>
      </w:r>
      <w:r>
        <w:t>i'm</w:t>
      </w:r>
      <w:r>
        <w:t xml:space="preserve"> </w:t>
      </w:r>
      <w:r>
        <w:t>over</w:t>
      </w:r>
      <w:r>
        <w:t xml:space="preserve"> </w:t>
      </w:r>
      <w:r>
        <w:t>fifty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