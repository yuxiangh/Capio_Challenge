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Capio Python Code Challenge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