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Capio Python Code Challenge</w:t>
      </w:r>
    </w:p>
    <w:p>
      <w:r>
        <w:t xml:space="preserve">Begin stamp is: 0.02, Transcript result: </w:t>
      </w:r>
      <w:r>
        <w:t xml:space="preserve"> </w:t>
      </w:r>
      <w:r>
        <w:rPr>
          <w:color w:val="FF0000"/>
        </w:rPr>
        <w:t>how</w:t>
      </w:r>
      <w:r>
        <w:t xml:space="preserve"> </w:t>
      </w:r>
      <w:r>
        <w:rPr>
          <w:color w:val="FF0000"/>
        </w:rPr>
        <w:t>do</w:t>
      </w:r>
      <w:r>
        <w:t xml:space="preserve"> </w:t>
      </w:r>
      <w:r>
        <w:rPr>
          <w:color w:val="FF0000"/>
        </w:rPr>
        <w:t>i</w:t>
      </w:r>
      <w:r>
        <w:t xml:space="preserve"> </w:t>
      </w:r>
      <w:r>
        <w:t>get</w:t>
      </w:r>
      <w:r>
        <w:t xml:space="preserve"> </w:t>
      </w:r>
      <w:r>
        <w:rPr>
          <w:color w:val="FF7F50"/>
        </w:rPr>
        <w:t>a</w:t>
      </w:r>
      <w:r>
        <w:t xml:space="preserve"> </w:t>
      </w:r>
      <w:r>
        <w:t>passport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